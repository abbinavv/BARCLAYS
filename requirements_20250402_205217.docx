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pPr>
        <w:pStyle w:val="Heading1"/>
      </w:pPr>
      <w:r>
        <w:t>Introduction</w:t>
      </w:r>
    </w:p>
    <w:p>
      <w:r>
        <w:t>This document outlines the requirements extracted using Recap AI, an AI-powered system for automated requirement gathering.</w:t>
      </w:r>
    </w:p>
    <w:p>
      <w:pPr>
        <w:pStyle w:val="Heading1"/>
      </w:pPr>
      <w:r>
        <w:t>Functional Requirements</w:t>
      </w:r>
    </w:p>
    <w:p>
      <w:r>
        <w:t>No functional requirements identified.</w:t>
      </w:r>
    </w:p>
    <w:p>
      <w:pPr>
        <w:pStyle w:val="Heading1"/>
      </w:pPr>
      <w:r>
        <w:t>Non-Functional Requirements</w:t>
      </w:r>
    </w:p>
    <w:p>
      <w:pPr>
        <w:pStyle w:val="ListBullet"/>
      </w:pPr>
      <w:r>
        <w:t>Abhinav Raj</w:t>
      </w:r>
    </w:p>
    <w:p>
      <w:pPr>
        <w:pStyle w:val="ListBullet"/>
      </w:pPr>
      <w:r>
        <w:t>Chennai, Tamil Nadu | abhinavraj00001@gmail.com | 8002634000 | https://www.linkedin.com/in/abhinav-raj-a1979421b/</w:t>
      </w:r>
    </w:p>
    <w:p>
      <w:pPr>
        <w:pStyle w:val="ListBullet"/>
      </w:pPr>
      <w:r>
        <w:t>ABOUT ME</w:t>
      </w:r>
    </w:p>
    <w:p>
      <w:pPr>
        <w:pStyle w:val="ListBullet"/>
      </w:pPr>
      <w:r>
        <w:t>The system shall support the technology: SKILLS</w:t>
      </w:r>
    </w:p>
    <w:p>
      <w:pPr>
        <w:pStyle w:val="ListBullet"/>
      </w:pPr>
      <w:r>
        <w:t>The system shall support the technology: Programming: Java, C++, HTML, JavaScript, CSS, C, React, MySQL</w:t>
      </w:r>
    </w:p>
    <w:p>
      <w:pPr>
        <w:pStyle w:val="ListBullet"/>
      </w:pPr>
      <w:r>
        <w:t>The system shall support the technology: Technical: Git, GitHub, Adobe, VS Code, Vercel, Frame, Flutter, Figma, Microsoft Office</w:t>
      </w:r>
    </w:p>
    <w:p>
      <w:pPr>
        <w:pStyle w:val="ListBullet"/>
      </w:pPr>
      <w:r>
        <w:t>The system shall support the technology: Soft Skills: Communication, Teamwork, Adaptability, Problem-Solving, Marketing</w:t>
      </w:r>
    </w:p>
    <w:p>
      <w:pPr>
        <w:pStyle w:val="ListBullet"/>
      </w:pPr>
      <w:r>
        <w:t>The system shall support the technology: Languages: English (Professional), Hindi (Professional), Mandarin (Intermediate)</w:t>
      </w:r>
    </w:p>
    <w:p>
      <w:pPr>
        <w:pStyle w:val="ListBullet"/>
      </w:pPr>
      <w:r>
        <w:t>The system shall leverage knowledge from: EDUCATION</w:t>
      </w:r>
    </w:p>
    <w:p>
      <w:pPr>
        <w:pStyle w:val="ListBullet"/>
      </w:pPr>
      <w:r>
        <w:t>The system shall leverage knowledge from: SRM Institute of Science and Technology – Chennai, Tamil Nadu</w:t>
      </w:r>
    </w:p>
    <w:p>
      <w:pPr>
        <w:pStyle w:val="ListBullet"/>
      </w:pPr>
      <w:r>
        <w:t>The system shall leverage knowledge from: B.Tech in Computer Science and Business Systems | GPA: 9.45</w:t>
      </w:r>
    </w:p>
    <w:p>
      <w:pPr>
        <w:pStyle w:val="ListBullet"/>
      </w:pPr>
      <w:r>
        <w:t>The system shall leverage knowledge from: Mayo International School – Delhi</w:t>
      </w:r>
    </w:p>
    <w:p>
      <w:pPr>
        <w:pStyle w:val="ListBullet"/>
      </w:pPr>
      <w:r>
        <w:t>The system shall leverage knowledge from: 12th Grade | Percentage: 87%</w:t>
      </w:r>
    </w:p>
    <w:p>
      <w:pPr>
        <w:pStyle w:val="ListBullet"/>
      </w:pPr>
      <w:r>
        <w:t>The system shall leverage knowledge from: St. Paul’s School – Begusarai, Bihar</w:t>
      </w:r>
    </w:p>
    <w:p>
      <w:pPr>
        <w:pStyle w:val="ListBullet"/>
      </w:pPr>
      <w:r>
        <w:t>The system shall leverage knowledge from: 10th Grade | Percentage: 80%</w:t>
      </w:r>
    </w:p>
    <w:p>
      <w:pPr>
        <w:pStyle w:val="ListBullet"/>
      </w:pPr>
      <w:r>
        <w:t>The system shall leverage knowledge from: PROJECTS</w:t>
      </w:r>
    </w:p>
    <w:p>
      <w:pPr>
        <w:pStyle w:val="ListBullet"/>
      </w:pPr>
      <w:r>
        <w:t>The system shall leverage knowledge from: Carbon Footprint Calculator (In Progress)</w:t>
      </w:r>
    </w:p>
    <w:p>
      <w:pPr>
        <w:pStyle w:val="ListBullet"/>
      </w:pPr>
      <w:r>
        <w:t>The system shall leverage knowledge from: Web application for estimating individual carbon footprints based on daily activities.</w:t>
      </w:r>
    </w:p>
    <w:p>
      <w:pPr>
        <w:pStyle w:val="ListBullet"/>
      </w:pPr>
      <w:r>
        <w:t>The system shall leverage knowledge from: Tech: HTML, CSS, JavaScript, MySQL, Python (Flask)</w:t>
      </w:r>
    </w:p>
    <w:p>
      <w:pPr>
        <w:pStyle w:val="ListBullet"/>
      </w:pPr>
      <w:r>
        <w:t>The system shall leverage knowledge from: Impact: Provides real-time carbon footprint analysis with data visualization.</w:t>
      </w:r>
    </w:p>
    <w:p>
      <w:pPr>
        <w:pStyle w:val="ListBullet"/>
      </w:pPr>
      <w:r>
        <w:t>The system shall leverage knowledge from: CPU Scheduling Visualizer</w:t>
      </w:r>
    </w:p>
    <w:p>
      <w:pPr>
        <w:pStyle w:val="ListBullet"/>
      </w:pPr>
      <w:r>
        <w:t>The system shall leverage knowledge from: Web-based tool to demonstrate CPU scheduling algorithms (SJF, Round Robin).</w:t>
      </w:r>
    </w:p>
    <w:p>
      <w:pPr>
        <w:pStyle w:val="ListBullet"/>
      </w:pPr>
      <w:r>
        <w:t>The system shall leverage knowledge from: Tech: HTML, CSS, JavaScript</w:t>
      </w:r>
    </w:p>
    <w:p>
      <w:pPr>
        <w:pStyle w:val="ListBullet"/>
      </w:pPr>
      <w:r>
        <w:t>The system shall leverage knowledge from: Impact: Enhances learning with dynamic process input and interactive Gantt charts.</w:t>
      </w:r>
    </w:p>
    <w:p>
      <w:pPr>
        <w:pStyle w:val="ListBullet"/>
      </w:pPr>
      <w:r>
        <w:t>The system shall support the technology: Developed cross-cultural communication and professional networking skills.</w:t>
      </w:r>
    </w:p>
    <w:p>
      <w:pPr>
        <w:pStyle w:val="ListBullet"/>
      </w:pPr>
      <w:r>
        <w:t>The system may consider user interest: INTERESTS &amp; HOBBIES</w:t>
      </w:r>
    </w:p>
    <w:p>
      <w:pPr>
        <w:pStyle w:val="ListBullet"/>
      </w:pPr>
      <w:r>
        <w:t>The system may consider user interest: Competitive Coding | Blogging about Tech &amp; Design | Learning Mandarin | Watching Movies | Gardening</w:t>
      </w:r>
    </w:p>
    <w:p>
      <w:pPr>
        <w:pStyle w:val="Heading1"/>
      </w:pPr>
      <w:r>
        <w:t>Priority (MoSCoW Method)</w:t>
      </w:r>
    </w:p>
    <w:p>
      <w:r>
        <w:t>Could: 3</w:t>
      </w:r>
    </w:p>
    <w:p>
      <w:r>
        <w:t>Should: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
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Requirements Document</w:t>
      </w:r>
    </w:p>
    <w:p>
      <w:pPr>
        <w:pStyle w:val="Heading1"/>
      </w:pPr>
      <w:r>
        <w:t>Introduction</w:t>
      </w:r>
    </w:p>
    <w:p>
      <w:r>
        <w:t>This document outlines the requirements extracted using Recap AI, an AI-powered system for automated requirement gathering.</w:t>
      </w:r>
    </w:p>
    <w:p>
      <w:pPr>
        <w:pStyle w:val="Heading1"/>
      </w:pPr>
      <w:r>
        <w:t>Functional Requirements</w:t>
      </w:r>
    </w:p>
    <w:p>
      <w:r>
        <w:t>No functional requirements identified.</w:t>
      </w:r>
    </w:p>
    <w:p>
      <w:pPr>
        <w:pStyle w:val="Heading1"/>
      </w:pPr>
      <w:r>
        <w:t>Non-Functional Requirements</w:t>
      </w:r>
    </w:p>
    <w:p>
      <w:pPr>
        <w:pStyle w:val="ListBullet"/>
      </w:pPr>
      <w:r>
        <w:t>Nouman Shafique</w:t>
        <w:br/>
        <w:t>Chennai, Tamil Nadu | noumanahmed6860@gmail</w:t>
      </w:r>
    </w:p>
    <w:p>
      <w:pPr>
        <w:pStyle w:val="ListBullet"/>
      </w:pPr>
      <w:r>
        <w:t>com | 9793655936 | https://www</w:t>
      </w:r>
    </w:p>
    <w:p>
      <w:pPr>
        <w:pStyle w:val="ListBullet"/>
      </w:pPr>
      <w:r>
        <w:t>linkedin</w:t>
      </w:r>
    </w:p>
    <w:p>
      <w:pPr>
        <w:pStyle w:val="ListBullet"/>
      </w:pPr>
      <w:r>
        <w:t>com/in/nouman-shafique-784403283/</w:t>
        <w:br/>
        <w:br/>
        <w:br/>
        <w:t>OBJECTIVES</w:t>
        <w:br/>
        <w:br/>
        <w:t>Passionate and driven Computer Science and Business Systems student with hands-on experience as a Full Stack Web Developer, seeking an opportunity to contribute to innovative projects</w:t>
      </w:r>
    </w:p>
    <w:p>
      <w:pPr>
        <w:pStyle w:val="ListBullet"/>
      </w:pPr>
      <w:r>
        <w:t>Leveraging expertise in React, Node</w:t>
      </w:r>
    </w:p>
    <w:p>
      <w:pPr>
        <w:pStyle w:val="ListBullet"/>
      </w:pPr>
      <w:r>
        <w:t>js, MongoDB, etc</w:t>
      </w:r>
    </w:p>
    <w:p>
      <w:pPr>
        <w:pStyle w:val="ListBullet"/>
      </w:pPr>
      <w:r>
        <w:t>, along with strong problem-solving skills, and a solid understanding of business systems to develop scalable and user-centric web applications</w:t>
      </w:r>
    </w:p>
    <w:p>
      <w:pPr>
        <w:pStyle w:val="ListBullet"/>
      </w:pPr>
      <w:r>
        <w:t>SKILLS</w:t>
        <w:br/>
        <w:br/>
        <w:br/>
        <w:br/>
        <w:br/>
        <w:br/>
        <w:t>EDUCATION</w:t>
        <w:br/>
        <w:br/>
        <w:t>SRM Institute of Science and Technology: Computer Science and Business System Chennai, Tamil Nadu</w:t>
        <w:br/>
        <w:t>Cumulative GPA: 8</w:t>
      </w:r>
    </w:p>
    <w:p>
      <w:pPr>
        <w:pStyle w:val="ListBullet"/>
      </w:pPr>
      <w:r>
        <w:t>7/10</w:t>
      </w:r>
    </w:p>
    <w:p>
      <w:pPr>
        <w:pStyle w:val="ListBullet"/>
      </w:pPr>
      <w:r>
        <w:t>0</w:t>
        <w:br/>
        <w:br/>
        <w:t>EXPERIENCE</w:t>
        <w:br/>
        <w:br/>
        <w:t>Dbug Labs | Club Member</w:t>
        <w:tab/>
        <w:t>SRM Institute of Science and Technology</w:t>
        <w:br/>
        <w:t>Planned and Executed Technical Events: Organized hackathons, workshops, and guest lectures, managing logistics, technical setups, and on-ground coordination for 100+ participants</w:t>
      </w:r>
    </w:p>
    <w:p>
      <w:pPr>
        <w:pStyle w:val="ListBullet"/>
      </w:pPr>
      <w:r>
        <w:t>Promoted and Expanded Reach: Led promotional campaigns through social media and campus outreach, increasing event participation by 30-40%</w:t>
      </w:r>
    </w:p>
    <w:p>
      <w:pPr>
        <w:pStyle w:val="ListBullet"/>
      </w:pPr>
      <w:r>
        <w:t>Collaborated and Problem-Solved: Worked closely with a 15-member team to ensure smooth event execution, provided technical support, and gathered feedback for continuous improvement</w:t>
      </w:r>
    </w:p>
    <w:p>
      <w:pPr>
        <w:pStyle w:val="ListBullet"/>
      </w:pPr>
      <w:r>
        <w:t>INTERESTS</w:t>
      </w:r>
    </w:p>
    <w:p>
      <w:pPr>
        <w:pStyle w:val="Heading1"/>
      </w:pPr>
      <w:r>
        <w:t>Priority (MoSCoW Method)</w:t>
      </w:r>
    </w:p>
    <w:p>
      <w:r>
        <w:t>Could: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
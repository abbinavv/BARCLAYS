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pPr>
        <w:pStyle w:val="Heading1"/>
      </w:pPr>
      <w:r>
        <w:t>Introduction</w:t>
      </w:r>
    </w:p>
    <w:p>
      <w:r>
        <w:t>This document outlines the requirements extracted using Recap AI, an AI-powered system for automated requirement gathering.</w:t>
      </w:r>
    </w:p>
    <w:p>
      <w:pPr>
        <w:pStyle w:val="Heading1"/>
      </w:pPr>
      <w:r>
        <w:t>Functional Requirements</w:t>
      </w:r>
    </w:p>
    <w:p>
      <w:r>
        <w:t>No functional requirements identified.</w:t>
      </w:r>
    </w:p>
    <w:p>
      <w:pPr>
        <w:pStyle w:val="Heading1"/>
      </w:pPr>
      <w:r>
        <w:t>Non-Functional Requirements</w:t>
      </w:r>
    </w:p>
    <w:p>
      <w:pPr>
        <w:pStyle w:val="ListBullet"/>
      </w:pPr>
      <w:r>
        <w:t>hardworking react</w:t>
      </w:r>
    </w:p>
    <w:p>
      <w:pPr>
        <w:pStyle w:val="ListBullet"/>
      </w:pPr>
      <w:r>
        <w:t>Abhinav Raj</w:t>
      </w:r>
    </w:p>
    <w:p>
      <w:pPr>
        <w:pStyle w:val="ListBullet"/>
      </w:pPr>
      <w:r>
        <w:t>Chennai,  Tamil  Nadu  | abhinavraj00001@gmail.com  | 8002634000  |</w:t>
      </w:r>
    </w:p>
    <w:p>
      <w:pPr>
        <w:pStyle w:val="ListBullet"/>
      </w:pPr>
      <w:r>
        <w:t>https://www.linkedin.com/in/abhinav -raj-a1979421b/</w:t>
      </w:r>
    </w:p>
    <w:p>
      <w:pPr>
        <w:pStyle w:val="ListBullet"/>
      </w:pPr>
      <w:r>
        <w:t>ABOUT ME</w:t>
      </w:r>
    </w:p>
    <w:p>
      <w:pPr>
        <w:pStyle w:val="ListBullet"/>
      </w:pPr>
      <w:r>
        <w:t>I am a passionate Computer Science and Business Systems student with a strong interest in web</w:t>
      </w:r>
    </w:p>
    <w:p>
      <w:pPr>
        <w:pStyle w:val="ListBullet"/>
      </w:pPr>
      <w:r>
        <w:t>development, AI, and database management. I enjoy solving real -world problems through technology and</w:t>
      </w:r>
    </w:p>
    <w:p>
      <w:pPr>
        <w:pStyle w:val="ListBullet"/>
      </w:pPr>
      <w:r>
        <w:t>The system shall support the technology: solving, adaptability, and collaboration, I am eager to learn and apply my skills in both technical and</w:t>
      </w:r>
    </w:p>
    <w:p>
      <w:pPr>
        <w:pStyle w:val="ListBullet"/>
      </w:pPr>
      <w:r>
        <w:t>The system shall support the technology: managerial  roles to drive innovation in technology and business.</w:t>
      </w:r>
    </w:p>
    <w:p>
      <w:pPr>
        <w:pStyle w:val="ListBullet"/>
      </w:pPr>
      <w:r>
        <w:t>The system shall support the technology: SKILLS</w:t>
      </w:r>
    </w:p>
    <w:p>
      <w:pPr>
        <w:pStyle w:val="ListBullet"/>
      </w:pPr>
      <w:r>
        <w:t>The system shall support the technology: • Programming</w:t>
      </w:r>
    </w:p>
    <w:p>
      <w:pPr>
        <w:pStyle w:val="ListBullet"/>
      </w:pPr>
      <w:r>
        <w:t>The system shall support the technology: Languages</w:t>
      </w:r>
    </w:p>
    <w:p>
      <w:pPr>
        <w:pStyle w:val="ListBullet"/>
      </w:pPr>
      <w:r>
        <w:t>The system shall support the technology: • Technical  Skills</w:t>
      </w:r>
    </w:p>
    <w:p>
      <w:pPr>
        <w:pStyle w:val="ListBullet"/>
      </w:pPr>
      <w:r>
        <w:t>The system shall support the technology: • Soft Skills</w:t>
      </w:r>
    </w:p>
    <w:p>
      <w:pPr>
        <w:pStyle w:val="ListBullet"/>
      </w:pPr>
      <w:r>
        <w:t>The system shall support the technology: • Languages             Java,  C++, HTML,  Node  JS,</w:t>
      </w:r>
    </w:p>
    <w:p>
      <w:pPr>
        <w:pStyle w:val="ListBullet"/>
      </w:pPr>
      <w:r>
        <w:t>The system shall support the technology: CSS,  C, React,  MySQL</w:t>
      </w:r>
    </w:p>
    <w:p>
      <w:pPr>
        <w:pStyle w:val="ListBullet"/>
      </w:pPr>
      <w:r>
        <w:t>The system shall support the technology: Git, Adobe, GitHub, Microsoft Office ,</w:t>
      </w:r>
    </w:p>
    <w:p>
      <w:pPr>
        <w:pStyle w:val="ListBullet"/>
      </w:pPr>
      <w:r>
        <w:t>The system shall support the technology: VS Code, Cursor,  Vercel , Frame r, Figma</w:t>
      </w:r>
    </w:p>
    <w:p>
      <w:pPr>
        <w:pStyle w:val="ListBullet"/>
      </w:pPr>
      <w:r>
        <w:t>The system shall support the technology: Communication,  Adaptation,  Problem</w:t>
      </w:r>
    </w:p>
    <w:p>
      <w:pPr>
        <w:pStyle w:val="ListBullet"/>
      </w:pPr>
      <w:r>
        <w:t>The system shall support the technology: Solving,  Marketing,  Market  Researc h</w:t>
      </w:r>
    </w:p>
    <w:p>
      <w:pPr>
        <w:pStyle w:val="ListBullet"/>
      </w:pPr>
      <w:r>
        <w:t>The system shall support the technology: English, Hindi, Chinese    Proficiency:  Intermediate</w:t>
      </w:r>
    </w:p>
    <w:p>
      <w:pPr>
        <w:pStyle w:val="ListBullet"/>
      </w:pPr>
      <w:r>
        <w:t>The system shall leverage knowledge from: EDUCATION</w:t>
      </w:r>
    </w:p>
    <w:p>
      <w:pPr>
        <w:pStyle w:val="ListBullet"/>
      </w:pPr>
      <w:r>
        <w:t>The system shall leverage knowledge from: SRM  Institute  of Science  and Technology:     Computer  Science  and Business  System</w:t>
      </w:r>
    </w:p>
    <w:p>
      <w:pPr>
        <w:pStyle w:val="ListBullet"/>
      </w:pPr>
      <w:r>
        <w:t>The system shall leverage knowledge from: Chennai, Tamil Nadu</w:t>
      </w:r>
    </w:p>
    <w:p>
      <w:pPr>
        <w:pStyle w:val="ListBullet"/>
      </w:pPr>
      <w:r>
        <w:t>The system shall leverage knowledge from: • Cumulative GPA: 9.45</w:t>
      </w:r>
    </w:p>
    <w:p>
      <w:pPr>
        <w:pStyle w:val="ListBullet"/>
      </w:pPr>
      <w:r>
        <w:t>The system shall leverage knowledge from: Mayo International School:    12th</w:t>
      </w:r>
    </w:p>
    <w:p>
      <w:pPr>
        <w:pStyle w:val="ListBullet"/>
      </w:pPr>
      <w:r>
        <w:t>The system shall leverage knowledge from: Patparganj, Delhi</w:t>
      </w:r>
    </w:p>
    <w:p>
      <w:pPr>
        <w:pStyle w:val="ListBullet"/>
      </w:pPr>
      <w:r>
        <w:t>The system shall leverage knowledge from: • Percentage: 87%</w:t>
      </w:r>
    </w:p>
    <w:p>
      <w:pPr>
        <w:pStyle w:val="ListBullet"/>
      </w:pPr>
      <w:r>
        <w:t>The system shall leverage knowledge from: St. Paul’s School:  10th</w:t>
      </w:r>
    </w:p>
    <w:p>
      <w:pPr>
        <w:pStyle w:val="ListBullet"/>
      </w:pPr>
      <w:r>
        <w:t>The system shall leverage knowledge from: Begusarai, Bihar</w:t>
      </w:r>
    </w:p>
    <w:p>
      <w:pPr>
        <w:pStyle w:val="ListBullet"/>
      </w:pPr>
      <w:r>
        <w:t>The system shall leverage knowledge from: • Percentage: 80%</w:t>
      </w:r>
    </w:p>
    <w:p>
      <w:pPr>
        <w:pStyle w:val="ListBullet"/>
      </w:pPr>
      <w:r>
        <w:t>The system shall leverage knowledge from: Projects</w:t>
      </w:r>
    </w:p>
    <w:p>
      <w:pPr>
        <w:pStyle w:val="ListBullet"/>
      </w:pPr>
      <w:r>
        <w:t>The system shall leverage knowledge from: Carbon Footprint Emission Calculator</w:t>
      </w:r>
    </w:p>
    <w:p>
      <w:pPr>
        <w:pStyle w:val="ListBullet"/>
      </w:pPr>
      <w:r>
        <w:t>The system shall leverage knowledge from: A database -driven web application to estimate and analyse  individual carbon footprints based on daily</w:t>
      </w:r>
    </w:p>
    <w:p>
      <w:pPr>
        <w:pStyle w:val="ListBullet"/>
      </w:pPr>
      <w:r>
        <w:t>The system shall leverage knowledge from: activities .</w:t>
      </w:r>
    </w:p>
    <w:p>
      <w:pPr>
        <w:pStyle w:val="ListBullet"/>
      </w:pPr>
      <w:r>
        <w:t>The system shall leverage knowledge from: • Technologies Used: HTML, CSS, JavaScript, MySQL, Python (Flask)</w:t>
      </w:r>
    </w:p>
    <w:p>
      <w:pPr>
        <w:pStyle w:val="ListBullet"/>
      </w:pPr>
      <w:r>
        <w:t>The system shall leverage knowledge from: • Features: User -friendly UI, real -time carbon footprint calculations, data visualization with charts</w:t>
      </w:r>
    </w:p>
    <w:p>
      <w:pPr>
        <w:pStyle w:val="ListBullet"/>
      </w:pPr>
      <w:r>
        <w:t>The system shall leverage knowledge from: • Impact: Helps users make informed decisions to reduce their environmental impact</w:t>
      </w:r>
    </w:p>
    <w:p>
      <w:pPr>
        <w:pStyle w:val="ListBullet"/>
      </w:pPr>
      <w:r>
        <w:t>The system shall leverage knowledge from: CPU Scheduling Visualizer</w:t>
      </w:r>
    </w:p>
    <w:p>
      <w:pPr>
        <w:pStyle w:val="ListBullet"/>
      </w:pPr>
      <w:r>
        <w:t>The system shall leverage knowledge from: A web -based tool to demonstrate CPU scheduling algorithms like Shortest Job First (SJF) and Round Robin</w:t>
      </w:r>
    </w:p>
    <w:p>
      <w:pPr>
        <w:pStyle w:val="ListBullet"/>
      </w:pPr>
      <w:r>
        <w:t>The system shall leverage knowledge from: using interactive Gantt charts.</w:t>
      </w:r>
    </w:p>
    <w:p>
      <w:pPr>
        <w:pStyle w:val="ListBullet"/>
      </w:pPr>
      <w:r>
        <w:t>The system shall leverage knowledge from: • Technologies Used: HTML, CSS, JavaScript</w:t>
      </w:r>
    </w:p>
    <w:p>
      <w:pPr>
        <w:pStyle w:val="ListBullet"/>
      </w:pPr>
      <w:r>
        <w:t>The system shall leverage knowledge from: • Features: Dynamic process input, timeline visualization, and execution order tracking</w:t>
      </w:r>
    </w:p>
    <w:p>
      <w:pPr>
        <w:pStyle w:val="ListBullet"/>
      </w:pPr>
      <w:r>
        <w:t>The system shall leverage knowledge from: • Impact: Helps students and developers understand CPU scheduling through visual representation</w:t>
      </w:r>
    </w:p>
    <w:p>
      <w:pPr>
        <w:pStyle w:val="ListBullet"/>
      </w:pPr>
      <w:r>
        <w:t>The system shall leverage knowledge from: Tax Filing &amp; Management System  (In Progress)</w:t>
      </w:r>
    </w:p>
    <w:p>
      <w:pPr>
        <w:pStyle w:val="ListBullet"/>
      </w:pPr>
      <w:r>
        <w:t>The system shall leverage knowledge from: A web platform designed to simplify tax payments, provide financial assistance, and offer professional tax</w:t>
      </w:r>
    </w:p>
    <w:p>
      <w:pPr>
        <w:pStyle w:val="ListBullet"/>
      </w:pPr>
      <w:r>
        <w:t>The system shall leverage knowledge from: guidance for users in India.</w:t>
      </w:r>
    </w:p>
    <w:p>
      <w:pPr>
        <w:pStyle w:val="ListBullet"/>
      </w:pPr>
      <w:r>
        <w:t>The system shall leverage knowledge from: • Technologies Used:  HTML, CSS, JavaScript, MySQL, Python (Flask)</w:t>
      </w:r>
    </w:p>
    <w:p>
      <w:pPr>
        <w:pStyle w:val="ListBullet"/>
      </w:pPr>
      <w:r>
        <w:t>The system shall leverage knowledge from: • Features:  Secure user authentication, tax calculation, document upload, professional consultation integration</w:t>
      </w:r>
    </w:p>
    <w:p>
      <w:pPr>
        <w:pStyle w:val="ListBullet"/>
      </w:pPr>
      <w:r>
        <w:t>The system shall leverage knowledge from: • Impact:  Aims to streamline tax filing and make financial management accessible to individuals and businesses</w:t>
      </w:r>
    </w:p>
    <w:p>
      <w:pPr>
        <w:pStyle w:val="ListBullet"/>
      </w:pPr>
      <w:r>
        <w:t>The system shall support management tasks like: • Coordinated logistics, managed event flow, and facilitated smooth communication between</w:t>
      </w:r>
    </w:p>
    <w:p>
      <w:pPr>
        <w:pStyle w:val="ListBullet"/>
      </w:pPr>
      <w:r>
        <w:t>The system may consider user interest: INTERESTS AND HOBBIES</w:t>
      </w:r>
    </w:p>
    <w:p>
      <w:pPr>
        <w:pStyle w:val="ListBullet"/>
      </w:pPr>
      <w:r>
        <w:t>The system may consider user interest: • Competitive Coding &amp; Problem -Solving  – If you practice algorithms or participate in coding contests.</w:t>
      </w:r>
    </w:p>
    <w:p>
      <w:pPr>
        <w:pStyle w:val="ListBullet"/>
      </w:pPr>
      <w:r>
        <w:t>The system may consider user interest: • Blogging about Tech &amp; Design  – Writing about frontend trends, UI/UX, or data insights.</w:t>
      </w:r>
    </w:p>
    <w:p>
      <w:pPr>
        <w:pStyle w:val="ListBullet"/>
      </w:pPr>
      <w:r>
        <w:t>The system may consider user interest: • Learning Languages – Mandarin</w:t>
      </w:r>
    </w:p>
    <w:p>
      <w:pPr>
        <w:pStyle w:val="ListBullet"/>
      </w:pPr>
      <w:r>
        <w:t>The system may consider user interest: • Watching Movies , Gardening</w:t>
      </w:r>
    </w:p>
    <w:p>
      <w:pPr>
        <w:pStyle w:val="Heading1"/>
      </w:pPr>
      <w:r>
        <w:t>Priority (MoSCoW Method)</w:t>
      </w:r>
    </w:p>
    <w:p>
      <w:r>
        <w:t>Could: 3</w:t>
      </w:r>
    </w:p>
    <w:p>
      <w:r>
        <w:t>Should: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